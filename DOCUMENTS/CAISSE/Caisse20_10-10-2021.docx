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 xml:space="preserve">                        Mon Entreprise : 'Mouvement de Caisse'</w:t>
      </w:r>
    </w:p>
    <w:p>
      <w:r>
        <w:tab/>
        <w:tab/>
        <w:tab/>
        <w:tab/>
        <w:t xml:space="preserve">             2021-10-10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                                     Somme Actuelle en Caisse : 1725 DA 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DEPENSES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Achat</w:t>
            </w:r>
          </w:p>
        </w:tc>
        <w:tc>
          <w:tcPr>
            <w:tcW w:type="dxa" w:w="2160"/>
          </w:tcPr>
          <w:p>
            <w:r>
              <w:t>Goblets</w:t>
            </w:r>
          </w:p>
        </w:tc>
        <w:tc>
          <w:tcPr>
            <w:tcW w:type="dxa" w:w="2160"/>
          </w:tcPr>
          <w:p>
            <w:r>
              <w:t>500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DEPOTS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Depositaire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Frommage</w:t>
            </w:r>
          </w:p>
        </w:tc>
        <w:tc>
          <w:tcPr>
            <w:tcW w:type="dxa" w:w="2160"/>
          </w:tcPr>
          <w:p>
            <w:r>
              <w:t>100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Marlboro</w:t>
            </w:r>
          </w:p>
        </w:tc>
        <w:tc>
          <w:tcPr>
            <w:tcW w:type="dxa" w:w="2160"/>
          </w:tcPr>
          <w:p>
            <w:r>
              <w:t>300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LM</w:t>
            </w:r>
          </w:p>
        </w:tc>
        <w:tc>
          <w:tcPr>
            <w:tcW w:type="dxa" w:w="2160"/>
          </w:tcPr>
          <w:p>
            <w:r>
              <w:t>240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 DA</w:t>
            </w:r>
          </w:p>
        </w:tc>
        <w:tc>
          <w:tcPr>
            <w:tcW w:type="dxa" w:w="2160"/>
          </w:tcPr>
          <w:p>
            <w:r>
              <w:t>2021-10-10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r>
        <w:t>SOMME INITIALE EN CAISSE : 1000 DA</w:t>
      </w:r>
    </w:p>
    <w:p>
      <w:r>
        <w:t xml:space="preserve"> ___________________________________________________________________________________________________ </w:t>
      </w:r>
    </w:p>
    <w:p>
      <w:r>
        <w:t>RECETTE DU JOUR  : 0 DA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>Reference No : 20. --Mon Entreprise-- 10-10-2021      15:44:20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