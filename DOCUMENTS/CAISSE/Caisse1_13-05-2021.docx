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 xml:space="preserve">                        Mon Entreprise : 'Mouvement de Caisse'</w:t>
      </w:r>
    </w:p>
    <w:p>
      <w:r>
        <w:tab/>
        <w:tab/>
        <w:tab/>
        <w:tab/>
        <w:t xml:space="preserve">             2021-05-13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                                     Somme Actuelle en Caisse : 0 DA 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DEPENSES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DEPOTS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Depositaire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r>
        <w:t>SOMME INITIALE EN CAISSE : 0 DA</w:t>
      </w:r>
    </w:p>
    <w:p>
      <w:r>
        <w:t xml:space="preserve"> ___________________________________________________________________________________________________ </w:t>
      </w:r>
    </w:p>
    <w:p>
      <w:r>
        <w:t>RECETTE DU JOUR  : 0 DA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Reference No : 1. --Mon Entreprise-- 13-05-2021      01:21:23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