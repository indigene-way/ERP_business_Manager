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___________________________________________________________________________________________________ </w:t>
      </w:r>
    </w:p>
    <w:p>
      <w:pPr>
        <w:pStyle w:val="Heading1"/>
      </w:pPr>
      <w:r>
        <w:tab/>
        <w:tab/>
        <w:tab/>
        <w:tab/>
        <w:t>Mon Entreprise</w:t>
      </w:r>
    </w:p>
    <w:p>
      <w:r>
        <w:tab/>
        <w:tab/>
        <w:tab/>
        <w:tab/>
        <w:t>22-10-2021      00:46:01</w:t>
      </w:r>
    </w:p>
    <w:p>
      <w:r>
        <w:t xml:space="preserve"> ___________________________________________________________________________________________________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 produit</w:t>
            </w:r>
          </w:p>
        </w:tc>
        <w:tc>
          <w:tcPr>
            <w:tcW w:type="dxa" w:w="2160"/>
          </w:tcPr>
          <w:p>
            <w:r>
              <w:t>PRIX Produit</w:t>
            </w:r>
          </w:p>
        </w:tc>
        <w:tc>
          <w:tcPr>
            <w:tcW w:type="dxa" w:w="2160"/>
          </w:tcPr>
          <w:p>
            <w:r>
              <w:t>Quantité produit</w:t>
            </w:r>
          </w:p>
        </w:tc>
        <w:tc>
          <w:tcPr>
            <w:tcW w:type="dxa" w:w="2160"/>
          </w:tcPr>
          <w:p>
            <w:r>
              <w:t>Montant Produit</w:t>
            </w:r>
          </w:p>
        </w:tc>
      </w:tr>
      <w:tr>
        <w:tc>
          <w:tcPr>
            <w:tcW w:type="dxa" w:w="2160"/>
          </w:tcPr>
          <w:p>
            <w:r>
              <w:t>Oeuf</w:t>
            </w:r>
          </w:p>
        </w:tc>
        <w:tc>
          <w:tcPr>
            <w:tcW w:type="dxa" w:w="2160"/>
          </w:tcPr>
          <w:p>
            <w:r>
              <w:t>15DA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15DA</w:t>
            </w:r>
          </w:p>
        </w:tc>
      </w:tr>
      <w:tr>
        <w:tc>
          <w:tcPr>
            <w:tcW w:type="dxa" w:w="2160"/>
          </w:tcPr>
          <w:p>
            <w:r>
              <w:t>Prod 2</w:t>
            </w:r>
          </w:p>
        </w:tc>
        <w:tc>
          <w:tcPr>
            <w:tcW w:type="dxa" w:w="2160"/>
          </w:tcPr>
          <w:p>
            <w:r>
              <w:t>120DA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120DA</w:t>
            </w:r>
          </w:p>
        </w:tc>
      </w:tr>
      <w:tr>
        <w:tc>
          <w:tcPr>
            <w:tcW w:type="dxa" w:w="2160"/>
          </w:tcPr>
          <w:p>
            <w:r>
              <w:t>Prod 1</w:t>
            </w:r>
          </w:p>
        </w:tc>
        <w:tc>
          <w:tcPr>
            <w:tcW w:type="dxa" w:w="2160"/>
          </w:tcPr>
          <w:p>
            <w:r>
              <w:t>100DA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100DA</w:t>
            </w:r>
          </w:p>
        </w:tc>
      </w:tr>
      <w:tr>
        <w:tc>
          <w:tcPr>
            <w:tcW w:type="dxa" w:w="2160"/>
          </w:tcPr>
          <w:p>
            <w:r>
              <w:t>Prod 2</w:t>
            </w:r>
          </w:p>
        </w:tc>
        <w:tc>
          <w:tcPr>
            <w:tcW w:type="dxa" w:w="2160"/>
          </w:tcPr>
          <w:p>
            <w:r>
              <w:t>120DA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120DA</w:t>
            </w:r>
          </w:p>
        </w:tc>
      </w:tr>
      <w:tr>
        <w:tc>
          <w:tcPr>
            <w:tcW w:type="dxa" w:w="2160"/>
          </w:tcPr>
          <w:p>
            <w:r>
              <w:t>Prod 2</w:t>
            </w:r>
          </w:p>
        </w:tc>
        <w:tc>
          <w:tcPr>
            <w:tcW w:type="dxa" w:w="2160"/>
          </w:tcPr>
          <w:p>
            <w:r>
              <w:t>120DA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120DA</w:t>
            </w:r>
          </w:p>
        </w:tc>
      </w:tr>
      <w:tr>
        <w:tc>
          <w:tcPr>
            <w:tcW w:type="dxa" w:w="2160"/>
          </w:tcPr>
          <w:p>
            <w:r>
              <w:t>Prod 2</w:t>
            </w:r>
          </w:p>
        </w:tc>
        <w:tc>
          <w:tcPr>
            <w:tcW w:type="dxa" w:w="2160"/>
          </w:tcPr>
          <w:p>
            <w:r>
              <w:t>120DA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120DA</w:t>
            </w:r>
          </w:p>
        </w:tc>
      </w:tr>
      <w:tr>
        <w:tc>
          <w:tcPr>
            <w:tcW w:type="dxa" w:w="2160"/>
          </w:tcPr>
          <w:p>
            <w:r>
              <w:t>Prod 2</w:t>
            </w:r>
          </w:p>
        </w:tc>
        <w:tc>
          <w:tcPr>
            <w:tcW w:type="dxa" w:w="2160"/>
          </w:tcPr>
          <w:p>
            <w:r>
              <w:t>120DA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120DA</w:t>
            </w:r>
          </w:p>
        </w:tc>
      </w:tr>
      <w:tr>
        <w:tc>
          <w:tcPr>
            <w:tcW w:type="dxa" w:w="2160"/>
          </w:tcPr>
          <w:p>
            <w:r>
              <w:t>Oeuf</w:t>
            </w:r>
          </w:p>
        </w:tc>
        <w:tc>
          <w:tcPr>
            <w:tcW w:type="dxa" w:w="2160"/>
          </w:tcPr>
          <w:p>
            <w:r>
              <w:t>15DA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15DA</w:t>
            </w:r>
          </w:p>
        </w:tc>
      </w:tr>
      <w:tr>
        <w:tc>
          <w:tcPr>
            <w:tcW w:type="dxa" w:w="2160"/>
          </w:tcPr>
          <w:p>
            <w:r>
              <w:t>Oeuf</w:t>
            </w:r>
          </w:p>
        </w:tc>
        <w:tc>
          <w:tcPr>
            <w:tcW w:type="dxa" w:w="2160"/>
          </w:tcPr>
          <w:p>
            <w:r>
              <w:t>15DA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15DA</w:t>
            </w:r>
          </w:p>
        </w:tc>
      </w:tr>
      <w:tr>
        <w:tc>
          <w:tcPr>
            <w:tcW w:type="dxa" w:w="2160"/>
          </w:tcPr>
          <w:p>
            <w:r>
              <w:t>Oeuf</w:t>
            </w:r>
          </w:p>
        </w:tc>
        <w:tc>
          <w:tcPr>
            <w:tcW w:type="dxa" w:w="2160"/>
          </w:tcPr>
          <w:p>
            <w:r>
              <w:t>15DA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15DA</w:t>
            </w:r>
          </w:p>
        </w:tc>
      </w:tr>
      <w:tr>
        <w:tc>
          <w:tcPr>
            <w:tcW w:type="dxa" w:w="2160"/>
          </w:tcPr>
          <w:p>
            <w:r>
              <w:t>Prod 1</w:t>
            </w:r>
          </w:p>
        </w:tc>
        <w:tc>
          <w:tcPr>
            <w:tcW w:type="dxa" w:w="2160"/>
          </w:tcPr>
          <w:p>
            <w:r>
              <w:t>100DA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100DA</w:t>
            </w:r>
          </w:p>
        </w:tc>
      </w:tr>
      <w:tr>
        <w:tc>
          <w:tcPr>
            <w:tcW w:type="dxa" w:w="2160"/>
          </w:tcPr>
          <w:p>
            <w:r>
              <w:t>Prod 2</w:t>
            </w:r>
          </w:p>
        </w:tc>
        <w:tc>
          <w:tcPr>
            <w:tcW w:type="dxa" w:w="2160"/>
          </w:tcPr>
          <w:p>
            <w:r>
              <w:t>120DA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120DA</w:t>
            </w:r>
          </w:p>
        </w:tc>
      </w:tr>
    </w:tbl>
    <w:p>
      <w:r>
        <w:t xml:space="preserve"> ___________________________________________________________________________________________________ </w:t>
      </w:r>
    </w:p>
    <w:p>
      <w:pPr>
        <w:pStyle w:val="Heading2"/>
      </w:pPr>
      <w:r>
        <w:tab/>
        <w:tab/>
        <w:tab/>
        <w:tab/>
        <w:t xml:space="preserve">Total à payer : 120 DA </w:t>
      </w:r>
    </w:p>
    <w:p>
      <w:r>
        <w:t xml:space="preserve"> ___________________________________________________________________________________________________ </w:t>
      </w:r>
    </w:p>
    <w:p>
      <w:r>
        <w:tab/>
        <w:tab/>
        <w:tab/>
        <w:tab/>
        <w:t>Caissier : admin</w:t>
      </w:r>
    </w:p>
    <w:p>
      <w:r>
        <w:tab/>
        <w:tab/>
        <w:tab/>
        <w:tab/>
        <w:t>Nbr de Produits : -11.</w:t>
      </w:r>
    </w:p>
    <w:p>
      <w:r>
        <w:t xml:space="preserve"> ___________________________________________________________________________________________________ </w:t>
      </w:r>
    </w:p>
    <w:p>
      <w:r>
        <w:t xml:space="preserve"> ___________________________________________________________________________________________________ </w:t>
      </w:r>
    </w:p>
    <w:p>
      <w:pPr>
        <w:pStyle w:val="Heading3"/>
      </w:pPr>
      <w:r>
        <w:tab/>
        <w:tab/>
        <w:tab/>
        <w:t>Ticket No : 33. --Mon Entreprise-- 0549484715</w:t>
      </w:r>
    </w:p>
    <w:p>
      <w:r>
        <w:t xml:space="preserve"> ___________________________________________________________________________________________________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