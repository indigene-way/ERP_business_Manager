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___________________________________________________________________________________________________ </w:t>
      </w:r>
    </w:p>
    <w:p>
      <w:pPr>
        <w:pStyle w:val="Heading1"/>
      </w:pPr>
      <w:r>
        <w:tab/>
        <w:tab/>
        <w:tab/>
        <w:tab/>
        <w:t>Mon Entreprise</w:t>
      </w:r>
    </w:p>
    <w:p>
      <w:r>
        <w:tab/>
        <w:tab/>
        <w:tab/>
        <w:tab/>
        <w:t>05-08-2021      18:17:46</w:t>
      </w:r>
    </w:p>
    <w:p>
      <w:r>
        <w:t xml:space="preserve"> ___________________________________________________________________________________________________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 produit</w:t>
            </w:r>
          </w:p>
        </w:tc>
        <w:tc>
          <w:tcPr>
            <w:tcW w:type="dxa" w:w="2160"/>
          </w:tcPr>
          <w:p>
            <w:r>
              <w:t>PRIX Produit</w:t>
            </w:r>
          </w:p>
        </w:tc>
        <w:tc>
          <w:tcPr>
            <w:tcW w:type="dxa" w:w="2160"/>
          </w:tcPr>
          <w:p>
            <w:r>
              <w:t>Quantité produit</w:t>
            </w:r>
          </w:p>
        </w:tc>
        <w:tc>
          <w:tcPr>
            <w:tcW w:type="dxa" w:w="2160"/>
          </w:tcPr>
          <w:p>
            <w:r>
              <w:t>Montant Produit</w:t>
            </w:r>
          </w:p>
        </w:tc>
      </w:tr>
      <w:tr>
        <w:tc>
          <w:tcPr>
            <w:tcW w:type="dxa" w:w="2160"/>
          </w:tcPr>
          <w:p>
            <w:r>
              <w:t>Prod 1</w:t>
            </w:r>
          </w:p>
        </w:tc>
        <w:tc>
          <w:tcPr>
            <w:tcW w:type="dxa" w:w="2160"/>
          </w:tcPr>
          <w:p>
            <w:r>
              <w:t>100DA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100DA</w:t>
            </w:r>
          </w:p>
        </w:tc>
      </w:tr>
      <w:tr>
        <w:tc>
          <w:tcPr>
            <w:tcW w:type="dxa" w:w="2160"/>
          </w:tcPr>
          <w:p>
            <w:r>
              <w:t>Prod 1</w:t>
            </w:r>
          </w:p>
        </w:tc>
        <w:tc>
          <w:tcPr>
            <w:tcW w:type="dxa" w:w="2160"/>
          </w:tcPr>
          <w:p>
            <w:r>
              <w:t>100DA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100DA</w:t>
            </w:r>
          </w:p>
        </w:tc>
      </w:tr>
      <w:tr>
        <w:tc>
          <w:tcPr>
            <w:tcW w:type="dxa" w:w="2160"/>
          </w:tcPr>
          <w:p>
            <w:r>
              <w:t>Prod 1</w:t>
            </w:r>
          </w:p>
        </w:tc>
        <w:tc>
          <w:tcPr>
            <w:tcW w:type="dxa" w:w="2160"/>
          </w:tcPr>
          <w:p>
            <w:r>
              <w:t>100DA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100DA</w:t>
            </w:r>
          </w:p>
        </w:tc>
      </w:tr>
    </w:tbl>
    <w:p>
      <w:r>
        <w:t xml:space="preserve"> ___________________________________________________________________________________________________ </w:t>
      </w:r>
    </w:p>
    <w:p>
      <w:pPr>
        <w:pStyle w:val="Heading2"/>
      </w:pPr>
      <w:r>
        <w:tab/>
        <w:tab/>
        <w:tab/>
        <w:tab/>
        <w:t xml:space="preserve">Total à payer : 300 DA </w:t>
      </w:r>
    </w:p>
    <w:p>
      <w:r>
        <w:t xml:space="preserve"> ___________________________________________________________________________________________________ </w:t>
      </w:r>
    </w:p>
    <w:p>
      <w:r>
        <w:tab/>
        <w:tab/>
        <w:tab/>
        <w:tab/>
        <w:t>Reçu : 500 DA, Rendu : 300 DA, Remise : 100 DA</w:t>
      </w:r>
    </w:p>
    <w:p>
      <w:r>
        <w:tab/>
        <w:tab/>
        <w:tab/>
        <w:tab/>
        <w:t>Caissier : Annonyme</w:t>
      </w:r>
    </w:p>
    <w:p>
      <w:r>
        <w:tab/>
        <w:tab/>
        <w:tab/>
        <w:tab/>
        <w:t>Nbr de Produits : 3.</w:t>
      </w:r>
    </w:p>
    <w:p>
      <w:r>
        <w:t xml:space="preserve"> ___________________________________________________________________________________________________ </w:t>
      </w:r>
    </w:p>
    <w:p>
      <w:r>
        <w:t xml:space="preserve"> ___________________________________________________________________________________________________ </w:t>
      </w:r>
    </w:p>
    <w:p>
      <w:pPr>
        <w:pStyle w:val="Heading3"/>
      </w:pPr>
      <w:r>
        <w:tab/>
        <w:tab/>
        <w:tab/>
        <w:t>Ticket No : 18. --Mon Entreprise-- 0549484715</w:t>
      </w:r>
    </w:p>
    <w:p>
      <w:r>
        <w:t xml:space="preserve"> ___________________________________________________________________________________________________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